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Documentație Tema</w:t>
      </w:r>
    </w:p>
    <w:p>
      <w:pPr>
        <w:pStyle w:val="Heading2"/>
        <w:spacing w:before="200" w:after="283"/>
        <w:rPr/>
      </w:pPr>
      <w:r>
        <w:rPr>
          <w:rStyle w:val="StrongEmphasis"/>
        </w:rPr>
        <w:t>Prerequisites &amp; Run</w:t>
      </w:r>
    </w:p>
    <w:p>
      <w:pPr>
        <w:pStyle w:val="TextBody"/>
        <w:rPr/>
      </w:pPr>
      <w:r>
        <w:rPr/>
        <w:t>Pentru a rula codul din această temă, este necesar să aveți instalate următoarele module Python: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pandas</w:t>
      </w:r>
      <w:r>
        <w:rPr/>
        <w:t xml:space="preserve"> – pentru manipularea datelor.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matplotlib</w:t>
      </w:r>
      <w:r>
        <w:rPr/>
        <w:t xml:space="preserve"> – pentru generarea și afișarea graficelor.</w:t>
      </w:r>
    </w:p>
    <w:p>
      <w:pPr>
        <w:pStyle w:val="Heading3"/>
        <w:spacing w:before="200" w:after="283"/>
        <w:rPr/>
      </w:pPr>
      <w:r>
        <w:rPr>
          <w:rStyle w:val="StrongEmphasis"/>
        </w:rPr>
        <w:t>Instalarea modulelor necesare</w:t>
      </w:r>
    </w:p>
    <w:p>
      <w:pPr>
        <w:pStyle w:val="TextBody"/>
        <w:rPr/>
      </w:pPr>
      <w:r>
        <w:rPr/>
        <w:t>Pentru a instala modulele necesare, rulați următoarele comenzi în terminal sau Command Prompt: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pip install pandas matplotlib</w:t>
      </w:r>
    </w:p>
    <w:p>
      <w:pPr>
        <w:pStyle w:val="Heading3"/>
        <w:spacing w:before="200" w:after="283"/>
        <w:rPr/>
      </w:pPr>
      <w:r>
        <w:rPr>
          <w:rStyle w:val="StrongEmphasis"/>
        </w:rPr>
        <w:t>Structura Fișierelor</w:t>
      </w:r>
    </w:p>
    <w:p>
      <w:pPr>
        <w:pStyle w:val="TextBody"/>
        <w:rPr/>
      </w:pPr>
      <w:r>
        <w:rPr/>
        <w:t>Asigurați-vă că aveți următoarele fișiere în același director: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employee.py</w:t>
      </w:r>
      <w:r>
        <w:rPr/>
        <w:t xml:space="preserve"> – codul pentru gestionarea angajaților și managerilor.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plot_data.py</w:t>
      </w:r>
      <w:r>
        <w:rPr/>
        <w:t xml:space="preserve"> – codul pentru vizualizarea datelor.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data.csv</w:t>
      </w:r>
      <w:r>
        <w:rPr/>
        <w:t xml:space="preserve"> – fișierul CSV care conține datele pentru vizualizare.</w:t>
      </w:r>
    </w:p>
    <w:p>
      <w:pPr>
        <w:pStyle w:val="Heading3"/>
        <w:spacing w:before="200" w:after="283"/>
        <w:rPr/>
      </w:pPr>
      <w:r>
        <w:rPr>
          <w:rStyle w:val="StrongEmphasis"/>
        </w:rPr>
        <w:t>Rularea Codului</w:t>
      </w:r>
    </w:p>
    <w:p>
      <w:pPr>
        <w:pStyle w:val="TextBody"/>
        <w:rPr/>
      </w:pPr>
      <w:r>
        <w:rPr/>
        <w:t>Pentru a rula codurile, folosiți următoarele comenzi în terminal: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Pentru </w:t>
      </w:r>
      <w:r>
        <w:rPr>
          <w:rStyle w:val="SourceText"/>
        </w:rPr>
        <w:t>employee.py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rPr/>
      </w:pPr>
      <w:r>
        <w:rPr>
          <w:rStyle w:val="SourceText"/>
        </w:rPr>
        <w:t>python employee.py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Pentru </w:t>
      </w:r>
      <w:r>
        <w:rPr>
          <w:rStyle w:val="SourceText"/>
        </w:rPr>
        <w:t>plot_data.py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rPr/>
      </w:pPr>
      <w:r>
        <w:rPr>
          <w:rStyle w:val="SourceText"/>
        </w:rPr>
        <w:t>python plot_data.py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Emphasis"/>
        </w:rPr>
        <w:t>Explicație</w:t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Fișierul </w:t>
      </w:r>
      <w:r>
        <w:rPr>
          <w:rStyle w:val="SourceText"/>
        </w:rPr>
        <w:t>employee.py</w:t>
      </w:r>
    </w:p>
    <w:p>
      <w:pPr>
        <w:pStyle w:val="Heading4"/>
        <w:spacing w:before="200" w:after="283"/>
        <w:rPr/>
      </w:pPr>
      <w:r>
        <w:rPr>
          <w:rStyle w:val="StrongEmphasis"/>
        </w:rPr>
        <w:t>Introducere</w:t>
      </w:r>
    </w:p>
    <w:p>
      <w:pPr>
        <w:pStyle w:val="TextBody"/>
        <w:rPr/>
      </w:pPr>
      <w:r>
        <w:rPr/>
        <w:t xml:space="preserve">Codul conține două clase: </w:t>
      </w:r>
      <w:r>
        <w:rPr>
          <w:rStyle w:val="SourceText"/>
        </w:rPr>
        <w:t>Employee</w:t>
      </w:r>
      <w:r>
        <w:rPr/>
        <w:t xml:space="preserve"> și </w:t>
      </w:r>
      <w:r>
        <w:rPr>
          <w:rStyle w:val="SourceText"/>
        </w:rPr>
        <w:t>Manager</w:t>
      </w:r>
      <w:r>
        <w:rPr/>
        <w:t xml:space="preserve">. Clasa </w:t>
      </w:r>
      <w:r>
        <w:rPr>
          <w:rStyle w:val="SourceText"/>
        </w:rPr>
        <w:t>Employee</w:t>
      </w:r>
      <w:r>
        <w:rPr/>
        <w:t xml:space="preserve"> este o clasă de bază pentru gestionarea angajaților, iar clasa </w:t>
      </w:r>
      <w:r>
        <w:rPr>
          <w:rStyle w:val="SourceText"/>
        </w:rPr>
        <w:t>Manager</w:t>
      </w:r>
      <w:r>
        <w:rPr/>
        <w:t xml:space="preserve"> moștenește funcționalitățile din </w:t>
      </w:r>
      <w:r>
        <w:rPr>
          <w:rStyle w:val="SourceText"/>
        </w:rPr>
        <w:t>Employee</w:t>
      </w:r>
      <w:r>
        <w:rPr/>
        <w:t xml:space="preserve"> și adaugă caracteristici suplimentare pentru manageri. Vom detalia fiecare metodă și vom răspunde la întrebările posibile pentru a oferi o înțelegere completă.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 xml:space="preserve">Definirea Clasei </w:t>
      </w:r>
      <w:r>
        <w:rPr>
          <w:rStyle w:val="SourceText"/>
        </w:rPr>
        <w:t>Employee</w:t>
      </w:r>
    </w:p>
    <w:p>
      <w:pPr>
        <w:pStyle w:val="PreformattedText"/>
        <w:bidi w:val="0"/>
        <w:rPr/>
      </w:pPr>
      <w:r>
        <w:rPr>
          <w:rStyle w:val="SourceText"/>
        </w:rPr>
        <w:t>class Employee: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"""Clasa de bază comună pentru toți angajații"""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empCount = 0  # Variabilă de clasă care ține evidența numărului total de angajați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Variabila </w:t>
      </w:r>
      <w:r>
        <w:rPr>
          <w:rStyle w:val="SourceText"/>
        </w:rPr>
        <w:t>empCount</w:t>
      </w:r>
      <w:r>
        <w:rPr/>
        <w:t xml:space="preserve"> este o variabilă de clasă de tip </w:t>
      </w:r>
      <w:r>
        <w:rPr>
          <w:rStyle w:val="SourceText"/>
        </w:rPr>
        <w:t>int</w:t>
      </w:r>
      <w:r>
        <w:rPr/>
        <w:t>, folosită pentru a număra câți angajați au fost creați.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Constructorul </w:t>
      </w:r>
      <w:r>
        <w:rPr>
          <w:rStyle w:val="SourceText"/>
        </w:rPr>
        <w:t>__init__</w:t>
      </w:r>
    </w:p>
    <w:p>
      <w:pPr>
        <w:pStyle w:val="PreformattedText"/>
        <w:bidi w:val="0"/>
        <w:rPr/>
      </w:pPr>
      <w:r>
        <w:rPr>
          <w:rStyle w:val="SourceText"/>
        </w:rPr>
        <w:t>def __init__(self, name, salary):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Constructor care inițializează un angajat cu nume, salariu și un dicționar de sarcini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self.name = 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self.salary = salary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self.tasks = {}  # Dicționar pentru a stoca sarcinile și statusul acestora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Employee.empCount += 1  # Incrementăm numărul de angajați de fiecare dată când creăm un obiect Employee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De ce tip este variabila </w:t>
      </w:r>
      <w:r>
        <w:rPr>
          <w:rStyle w:val="SourceText"/>
        </w:rPr>
        <w:t>self.tasks</w:t>
      </w:r>
      <w:r>
        <w:rPr>
          <w:rStyle w:val="Emphasis"/>
        </w:rPr>
        <w:t xml:space="preserve"> la linia 8?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self.tasks</w:t>
      </w:r>
      <w:r>
        <w:rPr/>
        <w:t xml:space="preserve"> este de tip </w:t>
      </w:r>
      <w:r>
        <w:rPr>
          <w:rStyle w:val="SourceText"/>
        </w:rPr>
        <w:t>dict</w:t>
      </w:r>
      <w:r>
        <w:rPr/>
        <w:t xml:space="preserve"> (dicționar), folosit pentru a asocia sarcinile cu statusul lor.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face </w:t>
      </w:r>
      <w:r>
        <w:rPr>
          <w:rStyle w:val="SourceText"/>
        </w:rPr>
        <w:t>Employee.empCount += 1</w:t>
      </w:r>
      <w:r>
        <w:rPr>
          <w:rStyle w:val="Emphasis"/>
        </w:rPr>
        <w:t xml:space="preserve"> la linia 9?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Această linie incrementează numărul total de angajați de fiecare dată când un nou angajat este creat.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Metoda </w:t>
      </w:r>
      <w:r>
        <w:rPr>
          <w:rStyle w:val="SourceText"/>
        </w:rPr>
        <w:t>display_emp_count</w:t>
      </w:r>
    </w:p>
    <w:p>
      <w:pPr>
        <w:pStyle w:val="PreformattedText"/>
        <w:bidi w:val="0"/>
        <w:rPr/>
      </w:pPr>
      <w:r>
        <w:rPr>
          <w:rStyle w:val="SourceText"/>
        </w:rPr>
        <w:t>def display_emp_count(self):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"""Afișează numărul de angajați"""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print(f"Total number of employee(s) is {Employee.empCount}")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>Ce afișează această metodă la linia 14?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Afișează numărul total de angajați din clasa </w:t>
      </w:r>
      <w:r>
        <w:rPr>
          <w:rStyle w:val="SourceText"/>
        </w:rPr>
        <w:t>Employee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Metoda </w:t>
      </w:r>
      <w:r>
        <w:rPr>
          <w:rStyle w:val="SourceText"/>
        </w:rPr>
        <w:t>display_employee</w:t>
      </w:r>
    </w:p>
    <w:p>
      <w:pPr>
        <w:pStyle w:val="PreformattedText"/>
        <w:bidi w:val="0"/>
        <w:rPr/>
      </w:pPr>
      <w:r>
        <w:rPr>
          <w:rStyle w:val="SourceText"/>
        </w:rPr>
        <w:t>def display_employee(self):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Afișează numele și salariul angajatului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print("Name : ", self.name, ", Salary: ", self.salary)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Această metodă afișează numele și salariul angajatului curent.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Destructorul </w:t>
      </w:r>
      <w:r>
        <w:rPr>
          <w:rStyle w:val="SourceText"/>
        </w:rPr>
        <w:t>__del__</w:t>
      </w:r>
    </w:p>
    <w:p>
      <w:pPr>
        <w:pStyle w:val="PreformattedText"/>
        <w:bidi w:val="0"/>
        <w:rPr/>
      </w:pPr>
      <w:r>
        <w:rPr>
          <w:rStyle w:val="SourceText"/>
        </w:rPr>
        <w:t>def __del__(self):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Destructor care decrementază numărul de angajați atunci când un obiect Employee este șters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Employee.empCount -= 1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face </w:t>
      </w:r>
      <w:r>
        <w:rPr>
          <w:rStyle w:val="SourceText"/>
        </w:rPr>
        <w:t>Employee.empCount -= 1</w:t>
      </w:r>
      <w:r>
        <w:rPr>
          <w:rStyle w:val="Emphasis"/>
        </w:rPr>
        <w:t xml:space="preserve"> la linia 19?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Scade numărul total de angajați atunci când un obiect </w:t>
      </w:r>
      <w:r>
        <w:rPr>
          <w:rStyle w:val="SourceText"/>
        </w:rPr>
        <w:t>Employee</w:t>
      </w:r>
      <w:r>
        <w:rPr/>
        <w:t xml:space="preserve"> este șters.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Metoda </w:t>
      </w:r>
      <w:r>
        <w:rPr>
          <w:rStyle w:val="SourceText"/>
        </w:rPr>
        <w:t>update_salary</w:t>
      </w:r>
    </w:p>
    <w:p>
      <w:pPr>
        <w:pStyle w:val="PreformattedText"/>
        <w:bidi w:val="0"/>
        <w:rPr/>
      </w:pPr>
      <w:r>
        <w:rPr>
          <w:rStyle w:val="SourceText"/>
        </w:rPr>
        <w:t>def update_salary(self, new_salary):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Metodă care actualizează salariul angajatului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self.salary = new_salary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Această metodă permite actualizarea salariului unui angajat cu o valoare nouă.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Metoda </w:t>
      </w:r>
      <w:r>
        <w:rPr>
          <w:rStyle w:val="SourceText"/>
        </w:rPr>
        <w:t>modify_task</w:t>
      </w:r>
    </w:p>
    <w:p>
      <w:pPr>
        <w:pStyle w:val="PreformattedText"/>
        <w:bidi w:val="0"/>
        <w:rPr/>
      </w:pPr>
      <w:r>
        <w:rPr>
          <w:rStyle w:val="SourceText"/>
        </w:rPr>
        <w:t>def modify_task(self, task_name, status="New"):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Metodă care adaugă sau modifică o sarcină pentru angajat, cu un status dat (implicit "New")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self.tasks[task_name] = status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face </w:t>
      </w:r>
      <w:r>
        <w:rPr>
          <w:rStyle w:val="SourceText"/>
        </w:rPr>
        <w:t>self.tasks[task_name] = status</w:t>
      </w:r>
      <w:r>
        <w:rPr>
          <w:rStyle w:val="Emphasis"/>
        </w:rPr>
        <w:t xml:space="preserve"> la linia 25?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Adaugă o sarcină nouă în dicționarul </w:t>
      </w:r>
      <w:r>
        <w:rPr>
          <w:rStyle w:val="SourceText"/>
        </w:rPr>
        <w:t>tasks</w:t>
      </w:r>
      <w:r>
        <w:rPr/>
        <w:t xml:space="preserve"> sau actualizează statusul unei sarcini existente.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Metoda </w:t>
      </w:r>
      <w:r>
        <w:rPr>
          <w:rStyle w:val="SourceText"/>
        </w:rPr>
        <w:t>display_task</w:t>
      </w:r>
    </w:p>
    <w:p>
      <w:pPr>
        <w:pStyle w:val="PreformattedText"/>
        <w:bidi w:val="0"/>
        <w:rPr/>
      </w:pPr>
      <w:r>
        <w:rPr>
          <w:rStyle w:val="SourceText"/>
        </w:rPr>
        <w:t>def display_task(self, status):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Metodă care afișează toate sarcinile cu un status specificat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print(f"Taskuri cu statusul {status}")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name in self.tasks.keys():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self.tasks[name] == status: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print(name)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Afișează toate sarcinile din dicționarul </w:t>
      </w:r>
      <w:r>
        <w:rPr>
          <w:rStyle w:val="SourceText"/>
        </w:rPr>
        <w:t>tasks</w:t>
      </w:r>
      <w:r>
        <w:rPr/>
        <w:t xml:space="preserve"> care au statusul specificat.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 xml:space="preserve">Definirea Clasei </w:t>
      </w:r>
      <w:r>
        <w:rPr>
          <w:rStyle w:val="SourceText"/>
        </w:rPr>
        <w:t>Manager</w:t>
      </w:r>
    </w:p>
    <w:p>
      <w:pPr>
        <w:pStyle w:val="PreformattedText"/>
        <w:bidi w:val="0"/>
        <w:rPr/>
      </w:pPr>
      <w:r>
        <w:rPr>
          <w:rStyle w:val="SourceText"/>
        </w:rPr>
        <w:t>class Manager(Employee):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mgr_count = 0  # Variabilă de clasă care ține evidența numărului total de manageri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Constructorul </w:t>
      </w:r>
      <w:r>
        <w:rPr>
          <w:rStyle w:val="SourceText"/>
        </w:rPr>
        <w:t>__init__</w:t>
      </w:r>
    </w:p>
    <w:p>
      <w:pPr>
        <w:pStyle w:val="PreformattedText"/>
        <w:bidi w:val="0"/>
        <w:rPr/>
      </w:pPr>
      <w:r>
        <w:rPr>
          <w:rStyle w:val="SourceText"/>
        </w:rPr>
        <w:t>def __init__(self, name, salary, department):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super().__init__(name, salary)  # Apelăm constructorul clasei de bază (Employee)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self.department = department  # Adăugăm o nouă proprietate pentru departament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Manager.mgr_count += 1  # Incrementăm numărul de manageri de fiecare dată când creăm un obiect Manager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De ce folosim </w:t>
      </w:r>
      <w:r>
        <w:rPr>
          <w:rStyle w:val="SourceText"/>
        </w:rPr>
        <w:t>super().__init__(name, salary)</w:t>
      </w:r>
      <w:r>
        <w:rPr>
          <w:rStyle w:val="Emphasis"/>
        </w:rPr>
        <w:t xml:space="preserve"> la linia 36?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Apelăm constructorul clasei </w:t>
      </w:r>
      <w:r>
        <w:rPr>
          <w:rStyle w:val="SourceText"/>
        </w:rPr>
        <w:t>Employee</w:t>
      </w:r>
      <w:r>
        <w:rPr/>
        <w:t xml:space="preserve"> pentru a inițializa numele și salariul managerului.</w:t>
      </w:r>
    </w:p>
    <w:p>
      <w:pPr>
        <w:pStyle w:val="HorizontalLine"/>
        <w:rPr/>
      </w:pPr>
      <w:r>
        <w:rPr/>
      </w:r>
    </w:p>
    <w:p>
      <w:pPr>
        <w:pStyle w:val="Heading4"/>
        <w:spacing w:before="200" w:after="283"/>
        <w:rPr/>
      </w:pPr>
      <w:r>
        <w:rPr>
          <w:rStyle w:val="StrongEmphasis"/>
        </w:rPr>
        <w:t xml:space="preserve">Metoda </w:t>
      </w:r>
      <w:r>
        <w:rPr>
          <w:rStyle w:val="SourceText"/>
        </w:rPr>
        <w:t>display_employee</w:t>
      </w:r>
      <w:r>
        <w:rPr>
          <w:rStyle w:val="StrongEmphasis"/>
        </w:rPr>
        <w:t xml:space="preserve"> Suprascrisă</w:t>
      </w:r>
    </w:p>
    <w:p>
      <w:pPr>
        <w:pStyle w:val="PreformattedText"/>
        <w:bidi w:val="0"/>
        <w:rPr/>
      </w:pPr>
      <w:r>
        <w:rPr>
          <w:rStyle w:val="SourceText"/>
        </w:rPr>
        <w:t>def display_employee(self, X):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X % 3 == 0: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print("Name: ", self.name)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X % 3 == 1: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print("Salary: ", self.salary)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X % 3 == 2: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print("Department: ", self.department)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Această metodă afișează diferite informații în funcție de valoarea lui </w:t>
      </w:r>
      <w:r>
        <w:rPr>
          <w:rStyle w:val="SourceText"/>
        </w:rPr>
        <w:t>X</w:t>
      </w:r>
      <w:r>
        <w:rPr/>
        <w:t>.</w:t>
      </w:r>
    </w:p>
    <w:p>
      <w:pPr>
        <w:pStyle w:val="Heading3"/>
        <w:spacing w:before="200" w:after="283"/>
        <w:rPr/>
      </w:pPr>
      <w:r>
        <w:rPr>
          <w:rStyle w:val="StrongEmphasis"/>
        </w:rPr>
        <w:t>Codul Principal (Funcții de Testare)</w:t>
      </w:r>
    </w:p>
    <w:p>
      <w:pPr>
        <w:pStyle w:val="PreformattedText"/>
        <w:bidi w:val="0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5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 = 12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Crearea obiectelor Employee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emp1 = Employee("Ion", 3000)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emp2 = Employee("Maria", 3500)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Crearea obiectelor Manager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mgr1 = Manager("Andrei", 5000, "DevTeam_A")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mgr2 = Manager("Elena", 5500, "DevTeam_A")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mgr3 = Manager("Radu", 6000, "DevTeam_A")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mgr4 = Manager("Mihai", 6200, "DevTeam_A")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Apelarea metodei display_employee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emp1.display_employee()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emp2.display_employee()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mgr1.display_employee(X)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mgr2.display_employee(X)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mgr3.display_employee(X)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mgr4.display_employee(X)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Afișarea numărului total de angajați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print("\nTotal Employees:")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emp1.display_emp_count()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print("Total Managers: ", Manager.mgr_count)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Explicatie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De ce este folosit </w:t>
      </w:r>
      <w:r>
        <w:rPr>
          <w:rStyle w:val="SourceText"/>
        </w:rPr>
        <w:t>if __name__ == "__main__":</w:t>
      </w:r>
      <w:r>
        <w:rPr>
          <w:rStyle w:val="StrongEmphasis"/>
        </w:rPr>
        <w:t>?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Pentru a rula codul de testare doar când fișierul este executat direct, nu când este importat.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Ce tipuri de date sunt </w:t>
      </w:r>
      <w:r>
        <w:rPr>
          <w:rStyle w:val="SourceText"/>
        </w:rPr>
        <w:t>X</w:t>
      </w:r>
      <w:r>
        <w:rPr>
          <w:rStyle w:val="StrongEmphasis"/>
        </w:rPr>
        <w:t xml:space="preserve"> și </w:t>
      </w:r>
      <w:r>
        <w:rPr>
          <w:rStyle w:val="SourceText"/>
        </w:rPr>
        <w:t>Y</w:t>
      </w:r>
      <w:r>
        <w:rPr>
          <w:rStyle w:val="StrongEmphasis"/>
        </w:rPr>
        <w:t>?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Ambele sunt de tip </w:t>
      </w:r>
      <w:r>
        <w:rPr>
          <w:rStyle w:val="SourceText"/>
        </w:rPr>
        <w:t>int</w:t>
      </w:r>
      <w:r>
        <w:rPr/>
        <w:t>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Ce face metoda </w:t>
      </w:r>
      <w:r>
        <w:rPr>
          <w:rStyle w:val="SourceText"/>
        </w:rPr>
        <w:t>display_emp_count</w:t>
      </w:r>
      <w:r>
        <w:rPr>
          <w:rStyle w:val="StrongEmphasis"/>
        </w:rPr>
        <w:t>?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Afișează numărul total de angajați existenți.</w:t>
      </w:r>
    </w:p>
    <w:p>
      <w:pPr>
        <w:pStyle w:val="Heading4"/>
        <w:rPr/>
      </w:pPr>
      <w:r>
        <w:rPr>
          <w:rStyle w:val="StrongEmphasis"/>
        </w:rPr>
        <w:t xml:space="preserve">Fișierul </w:t>
      </w:r>
      <w:r>
        <w:rPr>
          <w:rStyle w:val="SourceText"/>
        </w:rPr>
        <w:t>plot_data.py</w:t>
      </w:r>
    </w:p>
    <w:p>
      <w:pPr>
        <w:pStyle w:val="Heading4"/>
        <w:spacing w:before="200" w:after="283"/>
        <w:rPr/>
      </w:pPr>
      <w:r>
        <w:rPr>
          <w:rStyle w:val="StrongEmphasis"/>
        </w:rPr>
        <w:t>Introducere</w:t>
      </w:r>
    </w:p>
    <w:p>
      <w:pPr>
        <w:pStyle w:val="TextBody"/>
        <w:rPr/>
      </w:pPr>
      <w:r>
        <w:rPr/>
        <w:t xml:space="preserve">Acest script Python utilizează bibliotecile </w:t>
      </w:r>
      <w:r>
        <w:rPr>
          <w:rStyle w:val="SourceText"/>
        </w:rPr>
        <w:t>pandas</w:t>
      </w:r>
      <w:r>
        <w:rPr/>
        <w:t xml:space="preserve"> și </w:t>
      </w:r>
      <w:r>
        <w:rPr>
          <w:rStyle w:val="SourceText"/>
        </w:rPr>
        <w:t>matplotlib</w:t>
      </w:r>
      <w:r>
        <w:rPr/>
        <w:t xml:space="preserve"> pentru a manipula și vizualiza date dintr-un fișier CSV (</w:t>
      </w:r>
      <w:r>
        <w:rPr>
          <w:rStyle w:val="SourceText"/>
        </w:rPr>
        <w:t>data.csv</w:t>
      </w:r>
      <w:r>
        <w:rPr/>
        <w:t>). Codul afișează toate datele, primele X linii și ultimele Y linii din coloanele „Durata” și „Puls”. Mai jos vei găsi explicații detaliate pentru fiecare secțiune a codului, împreună cu răspunsuri la întrebări frecvente.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Importarea Bibliotecilor</w:t>
      </w:r>
    </w:p>
    <w:p>
      <w:pPr>
        <w:pStyle w:val="PreformattedText"/>
        <w:bidi w:val="0"/>
        <w:rPr/>
      </w:pPr>
      <w:r>
        <w:rPr>
          <w:rStyle w:val="SourceText"/>
        </w:rPr>
        <w:t>import pandas as pd  # Importă biblioteca pandas, utilizată pentru manipularea datelor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matplotlib.pyplot as plt  # Importă biblioteca matplotlib pentru crearea de grafice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face </w:t>
      </w:r>
      <w:r>
        <w:rPr>
          <w:rStyle w:val="SourceText"/>
        </w:rPr>
        <w:t>import pandas as pd</w:t>
      </w:r>
      <w:r>
        <w:rPr>
          <w:rStyle w:val="Emphasis"/>
        </w:rPr>
        <w:t xml:space="preserve"> la linia 1?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Importă biblioteca </w:t>
      </w:r>
      <w:r>
        <w:rPr>
          <w:rStyle w:val="SourceText"/>
        </w:rPr>
        <w:t>pandas</w:t>
      </w:r>
      <w:r>
        <w:rPr/>
        <w:t xml:space="preserve"> sub aliasul </w:t>
      </w:r>
      <w:r>
        <w:rPr>
          <w:rStyle w:val="SourceText"/>
        </w:rPr>
        <w:t>pd</w:t>
      </w:r>
      <w:r>
        <w:rPr/>
        <w:t>, ceea ce facilitează utilizarea funcțiilor din bibliotecă.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De ce este folosit </w:t>
      </w:r>
      <w:r>
        <w:rPr>
          <w:rStyle w:val="SourceText"/>
        </w:rPr>
        <w:t>import matplotlib.pyplot as plt</w:t>
      </w:r>
      <w:r>
        <w:rPr>
          <w:rStyle w:val="Emphasis"/>
        </w:rPr>
        <w:t>?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Importă modulul </w:t>
      </w:r>
      <w:r>
        <w:rPr>
          <w:rStyle w:val="SourceText"/>
        </w:rPr>
        <w:t>pyplot</w:t>
      </w:r>
      <w:r>
        <w:rPr/>
        <w:t xml:space="preserve"> din biblioteca </w:t>
      </w:r>
      <w:r>
        <w:rPr>
          <w:rStyle w:val="SourceText"/>
        </w:rPr>
        <w:t>matplotlib</w:t>
      </w:r>
      <w:r>
        <w:rPr/>
        <w:t>, utilizat pentru a crea și afișa grafice.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Citirea Datelor din Fișierul CSV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 = pd.read_csv('data.csv')  # Citește fișierul CSV 'data.csv' și îl încarcă într-un DataFrame numit df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1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Funcția </w:t>
      </w:r>
      <w:r>
        <w:rPr>
          <w:rStyle w:val="SourceText"/>
        </w:rPr>
        <w:t>pd.read_csv</w:t>
      </w:r>
      <w:r>
        <w:rPr/>
        <w:t xml:space="preserve"> citește datele din fișierul </w:t>
      </w:r>
      <w:r>
        <w:rPr>
          <w:rStyle w:val="SourceText"/>
        </w:rPr>
        <w:t>data.csv</w:t>
      </w:r>
      <w:r>
        <w:rPr/>
        <w:t xml:space="preserve"> și le încarcă într-un </w:t>
      </w:r>
      <w:r>
        <w:rPr>
          <w:rStyle w:val="SourceText"/>
        </w:rPr>
        <w:t>DataFrame</w:t>
      </w:r>
      <w:r>
        <w:rPr/>
        <w:t xml:space="preserve">, o structură de date utilizată pentru analiza datelor în </w:t>
      </w:r>
      <w:r>
        <w:rPr>
          <w:rStyle w:val="SourceText"/>
        </w:rPr>
        <w:t>pandas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tip de variabilă este </w:t>
      </w:r>
      <w:r>
        <w:rPr>
          <w:rStyle w:val="SourceText"/>
        </w:rPr>
        <w:t>df</w:t>
      </w:r>
      <w:r>
        <w:rPr>
          <w:rStyle w:val="Emphasis"/>
        </w:rPr>
        <w:t>?</w:t>
      </w:r>
    </w:p>
    <w:p>
      <w:pPr>
        <w:pStyle w:val="TextBody"/>
        <w:numPr>
          <w:ilvl w:val="1"/>
          <w:numId w:val="16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ourceText"/>
        </w:rPr>
        <w:t>df</w:t>
      </w:r>
      <w:r>
        <w:rPr/>
        <w:t xml:space="preserve"> este de tip </w:t>
      </w:r>
      <w:r>
        <w:rPr>
          <w:rStyle w:val="SourceText"/>
        </w:rPr>
        <w:t>DataFrame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Afișarea Tuturor Datelor</w:t>
      </w:r>
    </w:p>
    <w:p>
      <w:pPr>
        <w:pStyle w:val="PreformattedText"/>
        <w:bidi w:val="0"/>
        <w:rPr/>
      </w:pPr>
      <w:r>
        <w:rPr>
          <w:rStyle w:val="SourceText"/>
        </w:rPr>
        <w:t>print(df)  # Afișează toate datele din DataFrame</w:t>
      </w:r>
    </w:p>
    <w:p>
      <w:pPr>
        <w:pStyle w:val="PreformattedText"/>
        <w:bidi w:val="0"/>
        <w:rPr/>
      </w:pPr>
      <w:r>
        <w:rPr>
          <w:rStyle w:val="SourceText"/>
        </w:rPr>
        <w:t>df.plot(title="Toate Valorile")  # Creează un grafic cu toate datele din df și adaugă un titlu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  # Afișează graficul generat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print(df)</w:t>
      </w:r>
      <w:r>
        <w:rPr/>
        <w:t xml:space="preserve"> afișează toate datele din </w:t>
      </w:r>
      <w:r>
        <w:rPr>
          <w:rStyle w:val="SourceText"/>
        </w:rPr>
        <w:t>DataFrame</w:t>
      </w:r>
      <w:r>
        <w:rPr/>
        <w:t xml:space="preserve"> în consola de execuție.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df.plot()</w:t>
      </w:r>
      <w:r>
        <w:rPr/>
        <w:t xml:space="preserve"> generează un grafic pentru toate coloanele numerice din </w:t>
      </w:r>
      <w:r>
        <w:rPr>
          <w:rStyle w:val="SourceText"/>
        </w:rPr>
        <w:t>DataFrame</w:t>
      </w:r>
      <w:r>
        <w:rPr/>
        <w:t>.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plt.show()</w:t>
      </w:r>
      <w:r>
        <w:rPr/>
        <w:t xml:space="preserve"> afișează graficul creat.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face </w:t>
      </w:r>
      <w:r>
        <w:rPr>
          <w:rStyle w:val="SourceText"/>
        </w:rPr>
        <w:t>df.plot(title="Toate Valorile")</w:t>
      </w:r>
      <w:r>
        <w:rPr>
          <w:rStyle w:val="Emphasis"/>
        </w:rPr>
        <w:t>?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Creează un grafic pentru toate datele din </w:t>
      </w:r>
      <w:r>
        <w:rPr>
          <w:rStyle w:val="SourceText"/>
        </w:rPr>
        <w:t>df</w:t>
      </w:r>
      <w:r>
        <w:rPr/>
        <w:t xml:space="preserve"> și adaugă titlul „Toate Valorile”.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 xml:space="preserve">Definirea Variabilelor </w:t>
      </w:r>
      <w:r>
        <w:rPr>
          <w:rStyle w:val="SourceText"/>
        </w:rPr>
        <w:t>X</w:t>
      </w:r>
      <w:r>
        <w:rPr>
          <w:rStyle w:val="StrongEmphasis"/>
        </w:rPr>
        <w:t xml:space="preserve"> și </w:t>
      </w:r>
      <w:r>
        <w:rPr>
          <w:rStyle w:val="SourceText"/>
        </w:rPr>
        <w:t>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X = 5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Y = 12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ourceText"/>
        </w:rPr>
        <w:t>X</w:t>
      </w:r>
      <w:r>
        <w:rPr/>
        <w:t xml:space="preserve"> și </w:t>
      </w:r>
      <w:r>
        <w:rPr>
          <w:rStyle w:val="SourceText"/>
        </w:rPr>
        <w:t>Y</w:t>
      </w:r>
      <w:r>
        <w:rPr/>
        <w:t xml:space="preserve"> sunt două variabile de tip </w:t>
      </w:r>
      <w:r>
        <w:rPr>
          <w:rStyle w:val="SourceText"/>
        </w:rPr>
        <w:t>int</w:t>
      </w:r>
      <w:r>
        <w:rPr/>
        <w:t xml:space="preserve"> utilizate pentru a specifica numărul de linii care vor fi afișate ulterior.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Afișarea Primelor X Valori</w:t>
      </w:r>
    </w:p>
    <w:p>
      <w:pPr>
        <w:pStyle w:val="PreformattedText"/>
        <w:bidi w:val="0"/>
        <w:rPr/>
      </w:pPr>
      <w:r>
        <w:rPr>
          <w:rStyle w:val="SourceText"/>
        </w:rPr>
        <w:t>print(df.head(X))  # Afișează primele X linii (primele 5 linii) din DataFrame</w:t>
      </w:r>
    </w:p>
    <w:p>
      <w:pPr>
        <w:pStyle w:val="PreformattedText"/>
        <w:bidi w:val="0"/>
        <w:rPr/>
      </w:pPr>
      <w:r>
        <w:rPr>
          <w:rStyle w:val="SourceText"/>
        </w:rPr>
        <w:t>df.head(X).plot(title=f"Primele {X} Valori")  # Creează un grafic cu primele X linii din df și adaugă un titlu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  # Afișează graficul generat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df.head(X)</w:t>
      </w:r>
      <w:r>
        <w:rPr/>
        <w:t xml:space="preserve"> returnează primele </w:t>
      </w:r>
      <w:r>
        <w:rPr>
          <w:rStyle w:val="SourceText"/>
        </w:rPr>
        <w:t>X</w:t>
      </w:r>
      <w:r>
        <w:rPr/>
        <w:t xml:space="preserve"> linii din </w:t>
      </w:r>
      <w:r>
        <w:rPr>
          <w:rStyle w:val="SourceText"/>
        </w:rPr>
        <w:t>DataFrame</w:t>
      </w:r>
      <w:r>
        <w:rPr/>
        <w:t>.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df.head(X).plot()</w:t>
      </w:r>
      <w:r>
        <w:rPr/>
        <w:t xml:space="preserve"> generează un grafic pentru aceste linii.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plt.show()</w:t>
      </w:r>
      <w:r>
        <w:rPr/>
        <w:t xml:space="preserve"> afișează graficul.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face </w:t>
      </w:r>
      <w:r>
        <w:rPr>
          <w:rStyle w:val="SourceText"/>
        </w:rPr>
        <w:t>df.head(X)</w:t>
      </w:r>
      <w:r>
        <w:rPr>
          <w:rStyle w:val="Emphasis"/>
        </w:rPr>
        <w:t xml:space="preserve"> la linia 17?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Afișează primele </w:t>
      </w:r>
      <w:r>
        <w:rPr>
          <w:rStyle w:val="SourceText"/>
        </w:rPr>
        <w:t>X</w:t>
      </w:r>
      <w:r>
        <w:rPr/>
        <w:t xml:space="preserve"> (5) linii din </w:t>
      </w:r>
      <w:r>
        <w:rPr>
          <w:rStyle w:val="SourceText"/>
        </w:rPr>
        <w:t>DataFrame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Afișarea Ultimelor Y Valori pentru Coloanele „Durata” și „Puls”</w:t>
      </w:r>
    </w:p>
    <w:p>
      <w:pPr>
        <w:pStyle w:val="PreformattedText"/>
        <w:bidi w:val="0"/>
        <w:rPr/>
      </w:pPr>
      <w:r>
        <w:rPr>
          <w:rStyle w:val="SourceText"/>
        </w:rPr>
        <w:t>print(df.tail(Y)[['Durata', 'Puls']])  # Afișează ultimele Y (12) linii din df doar pentru coloanele 'Durata' și 'Puls'</w:t>
      </w:r>
    </w:p>
    <w:p>
      <w:pPr>
        <w:pStyle w:val="PreformattedText"/>
        <w:bidi w:val="0"/>
        <w:rPr/>
      </w:pPr>
      <w:r>
        <w:rPr>
          <w:rStyle w:val="SourceText"/>
        </w:rPr>
        <w:t>df.tail(Y)[['Durata', 'Puls']].plot(title=f"Ultimele {Y} Valori pentru Durata și Puls")  # Creează un grafic cu ultimele Y valori pentru 'Durata' și 'Puls'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  # Afișează graficul generat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Explicație:</w:t>
      </w:r>
    </w:p>
    <w:p>
      <w:pPr>
        <w:pStyle w:val="TextBody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df.tail(Y)</w:t>
      </w:r>
      <w:r>
        <w:rPr/>
        <w:t xml:space="preserve"> returnează ultimele </w:t>
      </w:r>
      <w:r>
        <w:rPr>
          <w:rStyle w:val="SourceText"/>
        </w:rPr>
        <w:t>Y</w:t>
      </w:r>
      <w:r>
        <w:rPr/>
        <w:t xml:space="preserve"> (12) linii din </w:t>
      </w:r>
      <w:r>
        <w:rPr>
          <w:rStyle w:val="SourceText"/>
        </w:rPr>
        <w:t>DataFrame</w:t>
      </w:r>
      <w:r>
        <w:rPr/>
        <w:t>.</w:t>
      </w:r>
    </w:p>
    <w:p>
      <w:pPr>
        <w:pStyle w:val="TextBody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[['Durata', 'Puls']]</w:t>
      </w:r>
      <w:r>
        <w:rPr/>
        <w:t xml:space="preserve"> selectează doar coloanele „Durata” și „Puls”.</w:t>
      </w:r>
    </w:p>
    <w:p>
      <w:pPr>
        <w:pStyle w:val="TextBody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df.tail(Y)[['Durata', 'Puls']].plot()</w:t>
      </w:r>
      <w:r>
        <w:rPr/>
        <w:t xml:space="preserve"> generează un grafic pentru aceste date.</w:t>
      </w:r>
    </w:p>
    <w:p>
      <w:pPr>
        <w:pStyle w:val="TextBody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</w:rPr>
        <w:t>plt.show()</w:t>
      </w:r>
      <w:r>
        <w:rPr/>
        <w:t xml:space="preserve"> afișează graficul.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Întrebare:</w:t>
      </w:r>
      <w:r>
        <w:rPr/>
        <w:t xml:space="preserve"> </w:t>
      </w:r>
      <w:r>
        <w:rPr>
          <w:rStyle w:val="Emphasis"/>
        </w:rPr>
        <w:t xml:space="preserve">Ce face </w:t>
      </w:r>
      <w:r>
        <w:rPr>
          <w:rStyle w:val="SourceText"/>
        </w:rPr>
        <w:t>df.tail(Y)[['Durata', 'Puls']]</w:t>
      </w:r>
      <w:r>
        <w:rPr>
          <w:rStyle w:val="Emphasis"/>
        </w:rPr>
        <w:t xml:space="preserve"> la linia 22?</w:t>
      </w:r>
    </w:p>
    <w:p>
      <w:pPr>
        <w:pStyle w:val="TextBody"/>
        <w:numPr>
          <w:ilvl w:val="1"/>
          <w:numId w:val="20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Afișează ultimele </w:t>
      </w:r>
      <w:r>
        <w:rPr>
          <w:rStyle w:val="SourceText"/>
        </w:rPr>
        <w:t>Y</w:t>
      </w:r>
      <w:r>
        <w:rPr/>
        <w:t xml:space="preserve"> (12) linii din </w:t>
      </w:r>
      <w:r>
        <w:rPr>
          <w:rStyle w:val="SourceText"/>
        </w:rPr>
        <w:t>DataFrame</w:t>
      </w:r>
      <w:r>
        <w:rPr/>
        <w:t xml:space="preserve"> pentru coloanele „Durata” și „Puls”.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>
          <w:rStyle w:val="StrongEmphasis"/>
        </w:rPr>
        <w:t>Explicatie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Ce este un </w:t>
      </w:r>
      <w:r>
        <w:rPr>
          <w:rStyle w:val="SourceText"/>
        </w:rPr>
        <w:t>DataFrame</w:t>
      </w:r>
      <w:r>
        <w:rPr>
          <w:rStyle w:val="StrongEmphasis"/>
        </w:rPr>
        <w:t>?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Un </w:t>
      </w:r>
      <w:r>
        <w:rPr>
          <w:rStyle w:val="SourceText"/>
        </w:rPr>
        <w:t>DataFrame</w:t>
      </w:r>
      <w:r>
        <w:rPr/>
        <w:t xml:space="preserve"> este o structură de date bidimensională din </w:t>
      </w:r>
      <w:r>
        <w:rPr>
          <w:rStyle w:val="SourceText"/>
        </w:rPr>
        <w:t>pandas</w:t>
      </w:r>
      <w:r>
        <w:rPr/>
        <w:t>, similară cu un tabel Excel.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De ce folosim </w:t>
      </w:r>
      <w:r>
        <w:rPr>
          <w:rStyle w:val="SourceText"/>
        </w:rPr>
        <w:t>plt.show()</w:t>
      </w:r>
      <w:r>
        <w:rPr>
          <w:rStyle w:val="StrongEmphasis"/>
        </w:rPr>
        <w:t>?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Pentru a afișa graficele create cu </w:t>
      </w:r>
      <w:r>
        <w:rPr>
          <w:rStyle w:val="SourceText"/>
        </w:rPr>
        <w:t>matplotlib</w:t>
      </w:r>
      <w:r>
        <w:rPr/>
        <w:t>.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 xml:space="preserve">Ce se întâmplă dacă </w:t>
      </w:r>
      <w:r>
        <w:rPr>
          <w:rStyle w:val="SourceText"/>
        </w:rPr>
        <w:t>data.csv</w:t>
      </w:r>
      <w:r>
        <w:rPr>
          <w:rStyle w:val="StrongEmphasis"/>
        </w:rPr>
        <w:t xml:space="preserve"> nu există?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Programul va arunca o eroare </w:t>
      </w:r>
      <w:r>
        <w:rPr>
          <w:rStyle w:val="SourceText"/>
        </w:rPr>
        <w:t>FileNotFoundError</w:t>
      </w:r>
      <w:r>
        <w:rPr/>
        <w:t xml:space="preserve">. Este necesar să te asiguri că fișierul </w:t>
      </w:r>
      <w:r>
        <w:rPr>
          <w:rStyle w:val="SourceText"/>
        </w:rPr>
        <w:t>data.csv</w:t>
      </w:r>
      <w:r>
        <w:rPr/>
        <w:t xml:space="preserve"> există în directorul curent.</w:t>
      </w:r>
    </w:p>
    <w:p>
      <w:pPr>
        <w:pStyle w:val="TextBody"/>
        <w:rPr/>
      </w:pPr>
      <w:r>
        <w:rPr/>
      </w:r>
    </w:p>
    <w:p>
      <w:pPr>
        <w:pStyle w:val="Normal"/>
        <w:spacing w:before="200" w:after="283"/>
        <w:rPr>
          <w:rStyle w:val="StrongEmphasis"/>
        </w:rPr>
      </w:pPr>
      <w:r>
        <w:rPr/>
      </w:r>
    </w:p>
    <w:p>
      <w:pPr>
        <w:pStyle w:val="Heading1"/>
        <w:rPr/>
      </w:pPr>
      <w:r>
        <w:rPr/>
        <w:t>Surse: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Pandas Documentation: https://pandas.pydata.org/pandas-docs/stable/</w:t>
        <w:br/>
        <w:t>2. Matplotlib Documentation: https://matplotlib.org/stable/contents.html</w:t>
        <w:br/>
        <w:t>3. Python Official Documentation: https://docs.python.org/3/</w:t>
        <w:br/>
        <w:t>4. ChatGPT: https://chat.openai.com</w:t>
        <w:br/>
        <w:t>5. W3Schools Python Functions: https://www.w3schools.com/python/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Courier New"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E0CEF083C394B966BA604AFEED308" ma:contentTypeVersion="14" ma:contentTypeDescription="Create a new document." ma:contentTypeScope="" ma:versionID="4741e8ba4eb3b5587f1cb2f93ae00726">
  <xsd:schema xmlns:xsd="http://www.w3.org/2001/XMLSchema" xmlns:xs="http://www.w3.org/2001/XMLSchema" xmlns:p="http://schemas.microsoft.com/office/2006/metadata/properties" xmlns:ns2="4c6aef7e-b241-42ef-976a-20ffb2288388" xmlns:ns3="7ef382ca-acf0-481b-872e-2eb5eebac184" targetNamespace="http://schemas.microsoft.com/office/2006/metadata/properties" ma:root="true" ma:fieldsID="9bd9d736d68d365ea203c8b87f1c28b3" ns2:_="" ns3:_="">
    <xsd:import namespace="4c6aef7e-b241-42ef-976a-20ffb2288388"/>
    <xsd:import namespace="7ef382ca-acf0-481b-872e-2eb5eebac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7e-b241-42ef-976a-20ffb2288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faefc4-c9f4-4919-b81d-493f6af8f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382ca-acf0-481b-872e-2eb5eebac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5b5fae-e5ac-42ce-8d1c-c1e184918d18}" ma:internalName="TaxCatchAll" ma:showField="CatchAllData" ma:web="7ef382ca-acf0-481b-872e-2eb5eebac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aef7e-b241-42ef-976a-20ffb2288388">
      <Terms xmlns="http://schemas.microsoft.com/office/infopath/2007/PartnerControls"/>
    </lcf76f155ced4ddcb4097134ff3c332f>
    <TaxCatchAll xmlns="7ef382ca-acf0-481b-872e-2eb5eebac18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E5FBEB-A6F5-44E6-9780-E91912530C6E}"/>
</file>

<file path=customXml/itemProps3.xml><?xml version="1.0" encoding="utf-8"?>
<ds:datastoreItem xmlns:ds="http://schemas.openxmlformats.org/officeDocument/2006/customXml" ds:itemID="{47F98CA4-DFE7-4C30-892E-5F69C3D899F7}"/>
</file>

<file path=customXml/itemProps4.xml><?xml version="1.0" encoding="utf-8"?>
<ds:datastoreItem xmlns:ds="http://schemas.openxmlformats.org/officeDocument/2006/customXml" ds:itemID="{274A4958-39CC-498A-AA6F-09039FA4C2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Trio_Office/6.2.8.2$Windows_x86 LibreOffice_project/</Application>
  <Pages>9</Pages>
  <Words>1360</Words>
  <Characters>8385</Characters>
  <CharactersWithSpaces>9744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/>
  <cp:revision>3</cp:revision>
  <dcterms:created xsi:type="dcterms:W3CDTF">2013-12-23T23:15:00Z</dcterms:created>
  <dcterms:modified xsi:type="dcterms:W3CDTF">2024-12-11T13:49:25Z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0x010100D1EE0CEF083C394B966BA604AFEED308</vt:lpwstr>
  </property>
</Properties>
</file>